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Test Specification</w:t>
      </w:r>
    </w:p>
    <w:p>
      <w:r>
        <w:t>Test-1: Verify functionality of .git/HEAD</w:t>
      </w:r>
    </w:p>
    <w:p>
      <w:r>
        <w:t>Expected Result: Works as intended.</w:t>
      </w:r>
    </w:p>
    <w:p>
      <w:r>
        <w:t>Test-2: Verify functionality of .git/config</w:t>
      </w:r>
    </w:p>
    <w:p>
      <w:r>
        <w:t>Expected Result: Works as intended.</w:t>
      </w:r>
    </w:p>
    <w:p>
      <w:r>
        <w:t>Test-3: Verify functionality of .git/description</w:t>
      </w:r>
    </w:p>
    <w:p>
      <w:r>
        <w:t>Expected Result: Works as intended.</w:t>
      </w:r>
    </w:p>
    <w:p>
      <w:r>
        <w:t>Test-4: Verify functionality of .git/index</w:t>
      </w:r>
    </w:p>
    <w:p>
      <w:r>
        <w:t>Expected Result: Works as intended.</w:t>
      </w:r>
    </w:p>
    <w:p>
      <w:r>
        <w:t>Test-5: Verify functionality of .git/info/exclude</w:t>
      </w:r>
    </w:p>
    <w:p>
      <w:r>
        <w:t>Expected Result: Works as intended.</w:t>
      </w:r>
    </w:p>
    <w:p>
      <w:r>
        <w:t>Test-6: Verify functionality of .git/logs/HEAD</w:t>
      </w:r>
    </w:p>
    <w:p>
      <w:r>
        <w:t>Expected Result: Works as intended.</w:t>
      </w:r>
    </w:p>
    <w:p>
      <w:r>
        <w:t>Test-7: Verify functionality of .git/logs/refs/heads/main</w:t>
      </w:r>
    </w:p>
    <w:p>
      <w:r>
        <w:t>Expected Result: Works as intended.</w:t>
      </w:r>
    </w:p>
    <w:p>
      <w:r>
        <w:t>Test-8: Verify functionality of .git/logs/refs/remotes/origin/HEAD</w:t>
      </w:r>
    </w:p>
    <w:p>
      <w:r>
        <w:t>Expected Result: Works as intended.</w:t>
      </w:r>
    </w:p>
    <w:p>
      <w:r>
        <w:t>Test-9: Verify functionality of .git/packed-refs</w:t>
      </w:r>
    </w:p>
    <w:p>
      <w:r>
        <w:t>Expected Result: Works as intended.</w:t>
      </w:r>
    </w:p>
    <w:p>
      <w:r>
        <w:t>Test-10: Verify functionality of .git/refs/heads/main</w:t>
      </w:r>
    </w:p>
    <w:p>
      <w:r>
        <w:t>Expected Result: Works as intended.</w:t>
      </w:r>
    </w:p>
    <w:p>
      <w:r>
        <w:t>Test-11: Verify functionality of .git/refs/remotes/origin/HEAD</w:t>
      </w:r>
    </w:p>
    <w:p>
      <w:r>
        <w:t>Expected Result: Works as intended.</w:t>
      </w:r>
    </w:p>
    <w:p>
      <w:r>
        <w:t>Test-12: Verify functionality of LICENSE</w:t>
      </w:r>
    </w:p>
    <w:p>
      <w:r>
        <w:t>Expected Result: Works as intended.</w:t>
      </w:r>
    </w:p>
    <w:p>
      <w:r>
        <w:t>Test-13: Verify functionality of Makefile</w:t>
      </w:r>
    </w:p>
    <w:p>
      <w:r>
        <w:t>Expected Result: Works as intended.</w:t>
      </w:r>
    </w:p>
    <w:p>
      <w:r>
        <w:t>Test-14: Verify functionality of backend/api_server/main.py</w:t>
      </w:r>
    </w:p>
    <w:p>
      <w:r>
        <w:t>Expected Result: Works as intended.</w:t>
      </w:r>
    </w:p>
    <w:p>
      <w:r>
        <w:t>Test-15: Verify functionality of backend/data_streamer/main.py</w:t>
      </w:r>
    </w:p>
    <w:p>
      <w:r>
        <w:t>Expected Result: Works as intended.</w:t>
      </w:r>
    </w:p>
    <w:p>
      <w:r>
        <w:t>Test-16: Verify functionality of backend/data_streamer/vehicle_pose.py</w:t>
      </w:r>
    </w:p>
    <w:p>
      <w:r>
        <w:t>Expected Result: Works as intended.</w:t>
      </w:r>
    </w:p>
    <w:p>
      <w:r>
        <w:t>Test-17: Verify functionality of backend/dev_scripts/mock_backend.py</w:t>
      </w:r>
    </w:p>
    <w:p>
      <w:r>
        <w:t>Expected Result: Works as intended.</w:t>
      </w:r>
    </w:p>
    <w:p>
      <w:r>
        <w:t>Test-18: Verify functionality of backend/install/_local_setup_util_ps1.py</w:t>
      </w:r>
    </w:p>
    <w:p>
      <w:r>
        <w:t>Expected Result: Works as intended.</w:t>
      </w:r>
    </w:p>
    <w:p>
      <w:r>
        <w:t>Test-19: Verify functionality of backend/install/_local_setup_util_sh.py</w:t>
      </w:r>
    </w:p>
    <w:p>
      <w:r>
        <w:t>Expected Result: Works as intended.</w:t>
      </w:r>
    </w:p>
    <w:p>
      <w:r>
        <w:t>Test-20: Verify functionality of backend/requirements.txt</w:t>
      </w:r>
    </w:p>
    <w:p>
      <w:r>
        <w:t>Expected Result: Works as intended.</w:t>
      </w:r>
    </w:p>
    <w:p>
      <w:r>
        <w:t>Test-21: Verify functionality of backend/ros2_nodes/ros2_nodes/slam_node/CMakeLists.txt</w:t>
      </w:r>
    </w:p>
    <w:p>
      <w:r>
        <w:t>Expected Result: Works as intended.</w:t>
      </w:r>
    </w:p>
    <w:p>
      <w:r>
        <w:t>Test-22: Verify functionality of backend/ros2_nodes/ros2_nodes/slam_node/src/slam_logic.cpp</w:t>
      </w:r>
    </w:p>
    <w:p>
      <w:r>
        <w:t>Expected Result: Works as intended.</w:t>
      </w:r>
    </w:p>
    <w:p>
      <w:r>
        <w:t>Test-23: Verify functionality of docs/rest_api.md</w:t>
      </w:r>
    </w:p>
    <w:p>
      <w:r>
        <w:t>Expected Result: Works as intended.</w:t>
      </w:r>
    </w:p>
    <w:p>
      <w:r>
        <w:t>Test-24: Verify functionality of docs/websocket_api.md</w:t>
      </w:r>
    </w:p>
    <w:p>
      <w:r>
        <w:t>Expected Result: Works as intended.</w:t>
      </w:r>
    </w:p>
    <w:p>
      <w:r>
        <w:t>Test-25: Verify functionality of frontend/Dockerfile</w:t>
      </w:r>
    </w:p>
    <w:p>
      <w:r>
        <w:t>Expected Result: Works as intended.</w:t>
      </w:r>
    </w:p>
    <w:p>
      <w:r>
        <w:t>Test-26: Verify functionality of frontend/README.md</w:t>
      </w:r>
    </w:p>
    <w:p>
      <w:r>
        <w:t>Expected Result: Works as intended.</w:t>
      </w:r>
    </w:p>
    <w:p>
      <w:r>
        <w:t>Test-27: Verify functionality of frontend/public/robots.txt</w:t>
      </w:r>
    </w:p>
    <w:p>
      <w:r>
        <w:t>Expected Result: Works as intended.</w:t>
      </w:r>
    </w:p>
    <w:p>
      <w:r>
        <w:t>Test-28: Verify functionality of frontend/src/App.js</w:t>
      </w:r>
    </w:p>
    <w:p>
      <w:r>
        <w:t>Expected Result: Works as intended.</w:t>
      </w:r>
    </w:p>
    <w:p>
      <w:r>
        <w:t>Test-29: Verify functionality of frontend/src/App.test.js</w:t>
      </w:r>
    </w:p>
    <w:p>
      <w:r>
        <w:t>Expected Result: Works as intended.</w:t>
      </w:r>
    </w:p>
    <w:p>
      <w:r>
        <w:t>Test-30: Verify functionality of frontend/src/components/MapView.js</w:t>
      </w:r>
    </w:p>
    <w:p>
      <w:r>
        <w:t>Expected Result: Works as intended.</w:t>
      </w:r>
    </w:p>
    <w:p>
      <w:r>
        <w:t>Test-31: Verify functionality of frontend/src/components/SystemHealthPanel.js</w:t>
      </w:r>
    </w:p>
    <w:p>
      <w:r>
        <w:t>Expected Result: Works as intended.</w:t>
      </w:r>
    </w:p>
    <w:p>
      <w:r>
        <w:t>Test-32: Verify functionality of frontend/src/index.js</w:t>
      </w:r>
    </w:p>
    <w:p>
      <w:r>
        <w:t>Expected Result: Works as intended.</w:t>
      </w:r>
    </w:p>
    <w:p>
      <w:r>
        <w:t>Test-33: Verify functionality of frontend/src/reportWebVitals.js</w:t>
      </w:r>
    </w:p>
    <w:p>
      <w:r>
        <w:t>Expected Result: Works as intended.</w:t>
      </w:r>
    </w:p>
    <w:p>
      <w:r>
        <w:t>Test-34: Verify functionality of frontend/src/services/apiService.js</w:t>
      </w:r>
    </w:p>
    <w:p>
      <w:r>
        <w:t>Expected Result: Works as intended.</w:t>
      </w:r>
    </w:p>
    <w:p>
      <w:r>
        <w:t>Test-35: Verify functionality of frontend/src/services/websocketService.js</w:t>
      </w:r>
    </w:p>
    <w:p>
      <w:r>
        <w:t>Expected Result: Works as intended.</w:t>
      </w:r>
    </w:p>
    <w:p>
      <w:r>
        <w:t>Test-36: Verify functionality of frontend/src/setupTests.js</w:t>
      </w:r>
    </w:p>
    <w:p>
      <w:r>
        <w:t>Expected Result: Works as intended.</w:t>
      </w:r>
    </w:p>
    <w:p>
      <w:r>
        <w:t>Test-37: Verify functionality of rest_api.md</w:t>
      </w:r>
    </w:p>
    <w:p>
      <w:r>
        <w:t>Expected Result: Works as intended.</w:t>
      </w:r>
    </w:p>
    <w:p>
      <w:r>
        <w:t>Test-38: Verify functionality of websocket_api.md</w:t>
      </w:r>
    </w:p>
    <w:p>
      <w:r>
        <w:t>Expected Result: Works as intended.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