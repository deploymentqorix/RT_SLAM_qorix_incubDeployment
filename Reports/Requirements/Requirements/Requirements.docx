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</w:t>
      </w:r>
    </w:p>
    <w:p>
      <w:r>
        <w:t>REQ-1: ref: refs/heads/main</w:t>
      </w:r>
    </w:p>
    <w:p>
      <w:r>
        <w:t>REQ-2: [core]</w:t>
        <w:br/>
        <w:tab/>
        <w:t>repositoryformatversion = 0</w:t>
        <w:br/>
        <w:tab/>
        <w:t>filemode = true</w:t>
        <w:br/>
        <w:tab/>
        <w:t>bare = false</w:t>
        <w:br/>
        <w:tab/>
        <w:t>logallrefupdates = true</w:t>
        <w:br/>
        <w:t>[remote "origin"]</w:t>
        <w:br/>
        <w:tab/>
        <w:t>url = https://github.com/deploymentqorix/RT_SLAM_qorix_incubDeployment.git</w:t>
        <w:br/>
        <w:tab/>
        <w:t>fetch =...</w:t>
      </w:r>
    </w:p>
    <w:p>
      <w:r>
        <w:t>REQ-3: Unnamed repository; edit this file 'description' to name the repository.</w:t>
      </w:r>
    </w:p>
    <w:p>
      <w:r>
        <w:t>REQ-4: DIRC&lt;h¢ñ"&lt;qzh¢ñ"&lt;qzN¤èè×øa2È42êû»ÜüØg&gt;pÁÇ.github/workflows/npm-gulp.ymlh¢ñ"Gnh¢ñ"GnN¤èè0ÅÀjYiHÜjÑ±}ë&amp;tEâ'LICENSEh¢ñ"Gnh¢ñ"GnN¤èèë°"]5)ÅôWõÅ¤¤ëý3aõMakefileh¢ñ"Gnh¢ñ"GnN¤èè.G!f[rHÍqò...</w:t>
      </w:r>
    </w:p>
    <w:p>
      <w:r>
        <w:t>REQ-5: git ls-files --others --exclude-from=.git/info/exclude</w:t>
        <w:br/>
        <w:t>Lines that start with '#' are comments.</w:t>
        <w:br/>
        <w:t>For a project mostly in C, the following would be a good set of</w:t>
        <w:br/>
        <w:t>exclude patterns (uncomment them if you...</w:t>
      </w:r>
    </w:p>
    <w:p>
      <w:r>
        <w:t>REQ-6: 0000000000000000000000000000000000000000 533a0d96e0beff3ef5f5aa66a021ef808b9d93ab L-100791 &lt;l-100791@Vaibhavi.(none)&gt; 1755452401 +0530</w:t>
        <w:tab/>
        <w:t>clone: from...</w:t>
      </w:r>
    </w:p>
    <w:p>
      <w:r>
        <w:t>REQ-7: 0000000000000000000000000000000000000000 533a0d96e0beff3ef5f5aa66a021ef808b9d93ab L-100791 &lt;l-100791@Vaibhavi.(none)&gt; 1755452401 +0530</w:t>
        <w:tab/>
        <w:t>clone: from...</w:t>
      </w:r>
    </w:p>
    <w:p>
      <w:r>
        <w:t>REQ-8: 0000000000000000000000000000000000000000 533a0d96e0beff3ef5f5aa66a021ef808b9d93ab L-100791 &lt;l-100791@Vaibhavi.(none)&gt; 1755452401 +0530</w:t>
        <w:tab/>
        <w:t>clone: from...</w:t>
      </w:r>
    </w:p>
    <w:p>
      <w:r>
        <w:t>REQ-9: pack-refs with: peeled fully-peeled sorted</w:t>
      </w:r>
    </w:p>
    <w:p>
      <w:r>
        <w:t>REQ-10: 533a0d96e0beff3ef5f5aa66a021ef808b9d93ab</w:t>
      </w:r>
    </w:p>
    <w:p>
      <w:r>
        <w:t>REQ-11: ref: refs/remotes/origin/main</w:t>
      </w:r>
    </w:p>
    <w:p>
      <w:r>
        <w:t>REQ-12: MIT License</w:t>
        <w:br/>
        <w:br/>
        <w:t>Copyright (c) 2025 deploymentqorix</w:t>
        <w:br/>
        <w:br/>
        <w:t>Permission is hereby granted, free of charge, to any person obtaining a copy</w:t>
        <w:br/>
        <w:t>of this software and associated documentation files (the "Software"), to...</w:t>
      </w:r>
    </w:p>
    <w:p>
      <w:r>
        <w:t>REQ-13: The main Makefile for the entire project</w:t>
      </w:r>
    </w:p>
    <w:p>
      <w:r>
        <w:t>REQ-14: from fastapi import FastAPI</w:t>
        <w:br/>
        <w:t>from fastapi.middleware.cors import CORSMiddleware</w:t>
        <w:br/>
        <w:br/>
        <w:t>app = FastAPI()</w:t>
        <w:br/>
        <w:br/>
        <w:t>app.add_middleware(</w:t>
        <w:br/>
        <w:t xml:space="preserve">    CORSMiddleware,</w:t>
        <w:br/>
        <w:t xml:space="preserve">    allow_origins=["*"],</w:t>
        <w:br/>
        <w:t xml:space="preserve">    allow_credentials=True,</w:t>
        <w:br/>
        <w:t xml:space="preserve">   ...</w:t>
      </w:r>
    </w:p>
    <w:p>
      <w:r>
        <w:t>REQ-15: import rclpy</w:t>
        <w:br/>
        <w:t>from rclpy.node import Node</w:t>
        <w:br/>
        <w:t>from nav_msgs.msg import Odometry</w:t>
        <w:br/>
        <w:t>from nav_msgs.msg import OccupancyGrid</w:t>
        <w:br/>
        <w:t>import asyncio</w:t>
        <w:br/>
        <w:t>import websockets</w:t>
        <w:br/>
        <w:t>import json</w:t>
        <w:br/>
        <w:br/>
        <w:t>CONNECTED_CLIENTS = set()</w:t>
        <w:br/>
        <w:br/>
        <w:t>async def...</w:t>
      </w:r>
    </w:p>
    <w:p>
      <w:r>
        <w:t>REQ-16: import rclpy</w:t>
        <w:br/>
        <w:t>from rclpy.node import Node</w:t>
        <w:br/>
        <w:t>from geometry_msgs.msg import PoseStamped</w:t>
        <w:br/>
        <w:br/>
        <w:t>class PoseSubscriber(Node):</w:t>
        <w:br/>
        <w:t xml:space="preserve">    def __init__(self):</w:t>
        <w:br/>
        <w:t xml:space="preserve">        super().__init__('pose_subscriber_for_streamer')</w:t>
        <w:br/>
        <w:t xml:space="preserve">      ...</w:t>
      </w:r>
    </w:p>
    <w:p>
      <w:r>
        <w:t>REQ-17: File: backend/dev_scripts/mock_api.py</w:t>
        <w:br/>
        <w:t>Description: A standalone FastAPI server to provide mock data for frontend development.</w:t>
        <w:br/>
        <w:t>To run: python3 mock_api.py</w:t>
      </w:r>
    </w:p>
    <w:p>
      <w:r>
        <w:t>REQ-18: Copyright 2016-2019 Dirk Thomas</w:t>
        <w:br/>
        <w:t>Licensed under the Apache License, Version 2.0</w:t>
      </w:r>
    </w:p>
    <w:p>
      <w:r>
        <w:t>REQ-19: Copyright 2016-2019 Dirk Thomas</w:t>
        <w:br/>
        <w:t>Licensed under the Apache License, Version 2.0</w:t>
      </w:r>
    </w:p>
    <w:p>
      <w:r>
        <w:t>REQ-20: Python packages for the backend services</w:t>
      </w:r>
    </w:p>
    <w:p>
      <w:r>
        <w:t>REQ-21: cmake_minimum_required(VERSION 3.8)</w:t>
        <w:br/>
        <w:t>project(slam_node)</w:t>
        <w:br/>
        <w:br/>
        <w:t># Find all dependencies</w:t>
        <w:br/>
        <w:t>find_package(ament_cmake REQUIRED)</w:t>
        <w:br/>
        <w:t>find_package(rclcpp REQUIRED)</w:t>
        <w:br/>
        <w:t>find_package(geometry_msgs...</w:t>
      </w:r>
    </w:p>
    <w:p>
      <w:r>
        <w:t>REQ-22: include &lt;Eigen/Dense&gt;</w:t>
        <w:br/>
        <w:t>include &lt;vector&gt;</w:t>
        <w:br/>
        <w:t>include "rclcpp/rclcpp.hpp"</w:t>
        <w:br/>
        <w:t>include "geometry_msgs/msg/pose_stamped.hpp"</w:t>
        <w:br/>
        <w:t>include "sensor_msgs/msg/imu.hpp"</w:t>
        <w:br/>
        <w:t>include "sensor_msgs/msg/laser_scan.hpp"</w:t>
        <w:br/>
        <w:t>include...</w:t>
      </w:r>
    </w:p>
    <w:p>
      <w:r>
        <w:t>REQ-23: REST API Endpoints</w:t>
        <w:br/>
        <w:t># Get System Health</w:t>
      </w:r>
    </w:p>
    <w:p>
      <w:r>
        <w:t>REQ-24: Message for Live Pose Updates</w:t>
      </w:r>
    </w:p>
    <w:p>
      <w:r>
        <w:t>REQ-25: Stage 1: Build the React application</w:t>
      </w:r>
    </w:p>
    <w:p>
      <w:r>
        <w:t>REQ-26: Getting Started with Create React App</w:t>
      </w:r>
    </w:p>
    <w:p>
      <w:r>
        <w:t>REQ-27: https://www.robotstxt.org/robotstxt.html</w:t>
      </w:r>
    </w:p>
    <w:p>
      <w:r>
        <w:t>REQ-28: import React, { useState, useEffect } from 'react';</w:t>
        <w:br/>
        <w:t>import { connectWebSocket, disconnectWebSocket } from './services/websocketService';</w:t>
        <w:br/>
        <w:t>import MapView from './components/MapView';</w:t>
        <w:br/>
        <w:t>import...</w:t>
      </w:r>
    </w:p>
    <w:p>
      <w:r>
        <w:t>REQ-29: import { render, screen } from '@testing-library/react';</w:t>
        <w:br/>
        <w:t>import App from './App';</w:t>
        <w:br/>
        <w:br/>
        <w:t>test('renders learn react link', () =&gt; {</w:t>
        <w:br/>
        <w:t xml:space="preserve">  render(&lt;App /&gt;);</w:t>
        <w:br/>
        <w:t xml:space="preserve">  const linkElement = screen.getByText(/learn react/i);</w:t>
        <w:br/>
        <w:t>...</w:t>
      </w:r>
    </w:p>
    <w:p>
      <w:r>
        <w:t>REQ-30: import React, { useRef, useEffect } from 'react';</w:t>
        <w:br/>
        <w:br/>
        <w:t>const MapView = ({ pose, trail, mapData }) =&gt; {</w:t>
        <w:br/>
        <w:t xml:space="preserve">  const canvasRef = useRef(null);</w:t>
        <w:br/>
        <w:br/>
        <w:t xml:space="preserve">  useEffect(() =&gt; {</w:t>
        <w:br/>
        <w:t xml:space="preserve">    const canvas = canvasRef.current;</w:t>
        <w:br/>
        <w:t xml:space="preserve">   ...</w:t>
      </w:r>
    </w:p>
    <w:p>
      <w:r>
        <w:t>REQ-31: import React, { useState, useEffect } from 'react';</w:t>
        <w:br/>
        <w:t>import { fetchSystemHealth } from '../services/apiService';</w:t>
        <w:br/>
        <w:br/>
        <w:t>const SystemHealthPanel = () =&gt; {</w:t>
        <w:br/>
        <w:t xml:space="preserve">  const [health, setHealth] = useState({</w:t>
        <w:br/>
        <w:t xml:space="preserve">   ...</w:t>
      </w:r>
    </w:p>
    <w:p>
      <w:r>
        <w:t>REQ-32: import React from 'react';</w:t>
        <w:br/>
        <w:t>import ReactDOM from 'react-dom/client';</w:t>
        <w:br/>
        <w:t>import './index.css';</w:t>
        <w:br/>
        <w:t>import App from './App';</w:t>
        <w:br/>
        <w:t>import reportWebVitals from './reportWebVitals';</w:t>
        <w:br/>
        <w:br/>
        <w:t>const root =...</w:t>
      </w:r>
    </w:p>
    <w:p>
      <w:r>
        <w:t>REQ-33: const reportWebVitals = onPerfEntry =&gt; {</w:t>
        <w:br/>
        <w:t xml:space="preserve">  if (onPerfEntry &amp;&amp; onPerfEntry instanceof Function) {</w:t>
        <w:br/>
        <w:t xml:space="preserve">    import('web-vitals').then(({ getCLS, getFID, getFCP, getLCP, getTTFB }) =&gt; {</w:t>
        <w:br/>
        <w:t xml:space="preserve">     ...</w:t>
      </w:r>
    </w:p>
    <w:p>
      <w:r>
        <w:t>REQ-34: const API_URL = "http://localhost:8000";</w:t>
        <w:br/>
        <w:t>const MOCK_MODE = true; // Uses mock data from websocketService</w:t>
        <w:br/>
        <w:br/>
        <w:t>export const fetchSystemHealth = async () =&gt; {</w:t>
        <w:br/>
        <w:t xml:space="preserve">  if (MOCK_MODE) {</w:t>
        <w:br/>
        <w:t xml:space="preserve">    // --- MOCK MODE:...</w:t>
      </w:r>
    </w:p>
    <w:p>
      <w:r>
        <w:t>REQ-35: const MOCK_MODE = false;</w:t>
        <w:br/>
        <w:t>const WEBSOCKET_URL = "ws://localhost:3000/ws";</w:t>
        <w:br/>
        <w:br/>
        <w:t>let socket = null;</w:t>
        <w:br/>
        <w:t>let mockInterval = null;</w:t>
        <w:br/>
        <w:br/>
        <w:t>export const connectWebSocket = (onMessageCallback) =&gt; {</w:t>
        <w:br/>
        <w:t xml:space="preserve">  if (MOCK_MODE) {</w:t>
        <w:br/>
        <w:t xml:space="preserve">   ...</w:t>
      </w:r>
    </w:p>
    <w:p>
      <w:r>
        <w:t>REQ-36: jest-dom adds custom jest matchers for asserting on DOM nodes.</w:t>
        <w:br/>
        <w:t>allows you to do things like:</w:t>
        <w:br/>
        <w:t>expect(element).toHaveTextContent(/react/i)</w:t>
        <w:br/>
        <w:t>learn more: https://github.com/testing-library/jest-dom</w:t>
      </w:r>
    </w:p>
    <w:p>
      <w:r>
        <w:t>REQ-37: REST API Endpoints</w:t>
        <w:br/>
        <w:t># Get System Health</w:t>
      </w:r>
    </w:p>
    <w:p>
      <w:r>
        <w:t>REQ-38: Message for Live Pose Updates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